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E5A96" w14:textId="77777777" w:rsidR="00C758E4" w:rsidRDefault="00000000">
      <w:pPr>
        <w:pStyle w:val="Heading1"/>
      </w:pPr>
      <w:r>
        <w:t>YouTube Data Analysis: Insights and References</w:t>
      </w:r>
    </w:p>
    <w:p w14:paraId="6565D95F" w14:textId="77777777" w:rsidR="00C758E4" w:rsidRDefault="00000000">
      <w:pPr>
        <w:pStyle w:val="Heading2"/>
      </w:pPr>
      <w:r>
        <w:t>Overview</w:t>
      </w:r>
    </w:p>
    <w:p w14:paraId="0F510A26" w14:textId="77777777" w:rsidR="00C758E4" w:rsidRDefault="00000000">
      <w:r>
        <w:t>YouTube Data API v3 is a powerful tool that allows developers to interact with YouTube, retrieve video data, statistics, and comments. It is widely used for content analysis, data collection, and insights generation. This summary provides insights and practical examples of using the YouTube Data API for various tasks such as video search, statistics retrieval, comment extraction, and data analysis.</w:t>
      </w:r>
    </w:p>
    <w:p w14:paraId="32FF1837" w14:textId="77777777" w:rsidR="00C758E4" w:rsidRDefault="00000000">
      <w:pPr>
        <w:pStyle w:val="Heading2"/>
      </w:pPr>
      <w:r>
        <w:t>Key Points</w:t>
      </w:r>
    </w:p>
    <w:p w14:paraId="7F50C999" w14:textId="77777777" w:rsidR="00C758E4" w:rsidRDefault="00000000">
      <w:pPr>
        <w:pStyle w:val="Heading3"/>
      </w:pPr>
      <w:r>
        <w:t>1. Video Search</w:t>
      </w:r>
    </w:p>
    <w:p w14:paraId="5952E7B2" w14:textId="77777777" w:rsidR="00C758E4" w:rsidRDefault="00000000">
      <w:r>
        <w:t>- Use the `search.list` endpoint to search for videos based on query strings, region codes, and other parameters.</w:t>
      </w:r>
      <w:r>
        <w:br/>
        <w:t>- Collect video metadata like video ID, title, description, channel ID, and publish date.</w:t>
      </w:r>
    </w:p>
    <w:p w14:paraId="5C8F6DE8" w14:textId="77777777" w:rsidR="00C758E4" w:rsidRDefault="00000000">
      <w:pPr>
        <w:pStyle w:val="Heading3"/>
      </w:pPr>
      <w:r>
        <w:t>2. Video Statistics</w:t>
      </w:r>
    </w:p>
    <w:p w14:paraId="057839BF" w14:textId="77777777" w:rsidR="00C758E4" w:rsidRDefault="00000000">
      <w:r>
        <w:t>- Use the `videos.list` endpoint to retrieve statistics like views, likes, dislikes, and comments count.</w:t>
      </w:r>
      <w:r>
        <w:br/>
        <w:t>- Analyze video performance and popularity based on these statistics.</w:t>
      </w:r>
    </w:p>
    <w:p w14:paraId="704C0D68" w14:textId="77777777" w:rsidR="00C758E4" w:rsidRDefault="00000000">
      <w:pPr>
        <w:pStyle w:val="Heading3"/>
      </w:pPr>
      <w:r>
        <w:t>3. Comment Retrieval</w:t>
      </w:r>
    </w:p>
    <w:p w14:paraId="30AB3163" w14:textId="77777777" w:rsidR="00C758E4" w:rsidRDefault="00000000">
      <w:r>
        <w:t>- Use the `commentThreads.list` endpoint to fetch comments for a specific video.</w:t>
      </w:r>
      <w:r>
        <w:br/>
        <w:t>- Extract comment details such as author, text, like count, and reply count.</w:t>
      </w:r>
    </w:p>
    <w:p w14:paraId="32927E4E" w14:textId="77777777" w:rsidR="00C758E4" w:rsidRDefault="00000000">
      <w:pPr>
        <w:pStyle w:val="Heading3"/>
      </w:pPr>
      <w:r>
        <w:t>4. Data Export and Analysis</w:t>
      </w:r>
    </w:p>
    <w:p w14:paraId="390439EC" w14:textId="77777777" w:rsidR="00C758E4" w:rsidRDefault="00000000">
      <w:r>
        <w:t>- Export collected data to CSV and JSON formats for further analysis.</w:t>
      </w:r>
      <w:r>
        <w:br/>
        <w:t>- Use data analysis libraries like Pandas to manipulate and analyze the exported data.</w:t>
      </w:r>
      <w:r>
        <w:br/>
        <w:t>- Calculate metrics such as likes vs views ratio to gain deeper insights into video engagement.</w:t>
      </w:r>
    </w:p>
    <w:p w14:paraId="10EF0B83" w14:textId="77777777" w:rsidR="00C758E4" w:rsidRDefault="00000000">
      <w:pPr>
        <w:pStyle w:val="Heading2"/>
      </w:pPr>
      <w:r>
        <w:t>References and Useful Websites</w:t>
      </w:r>
    </w:p>
    <w:p w14:paraId="3D996992" w14:textId="0E005431" w:rsidR="00C758E4" w:rsidRDefault="00000000">
      <w:r>
        <w:t xml:space="preserve">1. </w:t>
      </w:r>
      <w:r w:rsidRPr="00451A7C">
        <w:rPr>
          <w:b/>
          <w:bCs/>
        </w:rPr>
        <w:t>YouTube Data API Documentation</w:t>
      </w:r>
      <w:r>
        <w:t>:</w:t>
      </w:r>
      <w:r>
        <w:br/>
        <w:t>- [YouTube Data API v3 Documentation](https://developers.google.com/youtube/v3/docs)</w:t>
      </w:r>
      <w:r>
        <w:br/>
        <w:t>- [YouTube Data API v3 Reference](https://developers.google.com/youtube/v3/getting-started)</w:t>
      </w:r>
    </w:p>
    <w:p w14:paraId="4173DCBB" w14:textId="5F6AEA24" w:rsidR="00C758E4" w:rsidRDefault="00000000">
      <w:r>
        <w:t xml:space="preserve">2. </w:t>
      </w:r>
      <w:r w:rsidRPr="00451A7C">
        <w:rPr>
          <w:b/>
          <w:bCs/>
        </w:rPr>
        <w:t>Python Libraries</w:t>
      </w:r>
      <w:r>
        <w:t>:</w:t>
      </w:r>
      <w:r>
        <w:br/>
        <w:t>- [Requests Library Documentation](https://requests.readthedocs.io/en/latest/)</w:t>
      </w:r>
      <w:r>
        <w:br/>
        <w:t>- [Pandas Library Documentation](https://pandas.pydata.org/pandas-docs/stable/)</w:t>
      </w:r>
    </w:p>
    <w:p w14:paraId="14E7D1D8" w14:textId="608AFA4F" w:rsidR="00C758E4" w:rsidRDefault="00000000">
      <w:r>
        <w:t xml:space="preserve">3. </w:t>
      </w:r>
      <w:r w:rsidRPr="00451A7C">
        <w:rPr>
          <w:b/>
          <w:bCs/>
        </w:rPr>
        <w:t>Stack Overflow</w:t>
      </w:r>
      <w:r>
        <w:t>:</w:t>
      </w:r>
      <w:r>
        <w:br/>
        <w:t xml:space="preserve">- [YouTube Data API Questions on Stack </w:t>
      </w:r>
      <w:r>
        <w:lastRenderedPageBreak/>
        <w:t>Overflow](https://stackoverflow.com/questions/tagged/youtube-data-api)</w:t>
      </w:r>
      <w:r>
        <w:br/>
        <w:t>- [Pandas Questions on Stack Overflow](https://stackoverflow.com/questions/tagged/pandas)</w:t>
      </w:r>
    </w:p>
    <w:p w14:paraId="1C6A1221" w14:textId="1DD3978B" w:rsidR="00C758E4" w:rsidRDefault="00000000">
      <w:r>
        <w:t xml:space="preserve">4. </w:t>
      </w:r>
      <w:r w:rsidRPr="00451A7C">
        <w:rPr>
          <w:b/>
          <w:bCs/>
        </w:rPr>
        <w:t>GitHub Repositories</w:t>
      </w:r>
      <w:r>
        <w:t>:</w:t>
      </w:r>
      <w:r>
        <w:br/>
        <w:t>- [Google APIs Client Library for Python](https://github.com/googleapis/google-api-python-client)</w:t>
      </w:r>
      <w:r>
        <w:br/>
        <w:t>- [Example YouTube Data API Projects](https://github.com/search?q=youtube+data+api+v3+python)</w:t>
      </w:r>
    </w:p>
    <w:p w14:paraId="2C463A7B" w14:textId="460CDBCF" w:rsidR="00C758E4" w:rsidRDefault="00000000">
      <w:r>
        <w:t xml:space="preserve">5. </w:t>
      </w:r>
      <w:r w:rsidRPr="00451A7C">
        <w:rPr>
          <w:b/>
          <w:bCs/>
        </w:rPr>
        <w:t>Tutorials and Articles</w:t>
      </w:r>
      <w:r>
        <w:t>:</w:t>
      </w:r>
      <w:r>
        <w:br/>
        <w:t>- [Using YouTube Data API v3 with Python](https://realpython.com/youtube-api-python/)</w:t>
      </w:r>
      <w:r>
        <w:br/>
        <w:t>- [Analyzing YouTube Data using Python](https://towardsdatascience.com/analyzing-youtube-data-using-python-and-pandas-29f6d4f91d33)</w:t>
      </w:r>
      <w:r>
        <w:br/>
        <w:t>- [Fetching YouTube Video Statistics using Python](https://www.analyticsvidhya.com/blog/2020/05/how-to-fetch-youtube-data-using-youtube-api-in-python/)</w:t>
      </w:r>
    </w:p>
    <w:p w14:paraId="1D3E46E5" w14:textId="007872A9" w:rsidR="00C758E4" w:rsidRDefault="00000000">
      <w:pPr>
        <w:pStyle w:val="Heading2"/>
      </w:pPr>
      <w:r>
        <w:t xml:space="preserve">Additional </w:t>
      </w:r>
      <w:r w:rsidR="00451A7C">
        <w:t>things kept in mind</w:t>
      </w:r>
    </w:p>
    <w:p w14:paraId="79327A3B" w14:textId="76639D75" w:rsidR="00C758E4" w:rsidRDefault="00000000">
      <w:r>
        <w:t xml:space="preserve">- </w:t>
      </w:r>
      <w:r w:rsidRPr="00451A7C">
        <w:rPr>
          <w:b/>
          <w:bCs/>
        </w:rPr>
        <w:t>API Quotas</w:t>
      </w:r>
      <w:r>
        <w:t>: Be mindful of API quotas and limits. Plan your data collection to stay within the quota limits.</w:t>
      </w:r>
      <w:r>
        <w:br/>
        <w:t xml:space="preserve">- </w:t>
      </w:r>
      <w:r w:rsidRPr="00451A7C">
        <w:rPr>
          <w:b/>
          <w:bCs/>
        </w:rPr>
        <w:t>Error Handling</w:t>
      </w:r>
      <w:r>
        <w:t>: Implement robust error handling to manage API request failures and network issues.</w:t>
      </w:r>
      <w:r>
        <w:br/>
        <w:t xml:space="preserve">- </w:t>
      </w:r>
      <w:r w:rsidRPr="00451A7C">
        <w:rPr>
          <w:b/>
          <w:bCs/>
        </w:rPr>
        <w:t>Data Cleaning</w:t>
      </w:r>
      <w:r>
        <w:t>: Clean and preprocess the data to handle missing values and inconsistencies before analysis.</w:t>
      </w:r>
    </w:p>
    <w:sectPr w:rsidR="00C758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349405">
    <w:abstractNumId w:val="8"/>
  </w:num>
  <w:num w:numId="2" w16cid:durableId="88090495">
    <w:abstractNumId w:val="6"/>
  </w:num>
  <w:num w:numId="3" w16cid:durableId="522282028">
    <w:abstractNumId w:val="5"/>
  </w:num>
  <w:num w:numId="4" w16cid:durableId="1147090685">
    <w:abstractNumId w:val="4"/>
  </w:num>
  <w:num w:numId="5" w16cid:durableId="253972952">
    <w:abstractNumId w:val="7"/>
  </w:num>
  <w:num w:numId="6" w16cid:durableId="1412390468">
    <w:abstractNumId w:val="3"/>
  </w:num>
  <w:num w:numId="7" w16cid:durableId="538665557">
    <w:abstractNumId w:val="2"/>
  </w:num>
  <w:num w:numId="8" w16cid:durableId="1275090168">
    <w:abstractNumId w:val="1"/>
  </w:num>
  <w:num w:numId="9" w16cid:durableId="149810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13F"/>
    <w:rsid w:val="0015074B"/>
    <w:rsid w:val="0029639D"/>
    <w:rsid w:val="00326F90"/>
    <w:rsid w:val="00451A7C"/>
    <w:rsid w:val="00AA1D8D"/>
    <w:rsid w:val="00B47730"/>
    <w:rsid w:val="00C758E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E954A"/>
  <w14:defaultImageDpi w14:val="300"/>
  <w15:docId w15:val="{04AA5776-5FDF-4419-92F5-47A44FDDB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Chhabrawala</dc:creator>
  <cp:keywords/>
  <dc:description>generated by python-docx</dc:description>
  <cp:lastModifiedBy>Taha Chhabrawala</cp:lastModifiedBy>
  <cp:revision>2</cp:revision>
  <dcterms:created xsi:type="dcterms:W3CDTF">2013-12-23T23:15:00Z</dcterms:created>
  <dcterms:modified xsi:type="dcterms:W3CDTF">2024-08-10T15:49:00Z</dcterms:modified>
  <cp:category/>
</cp:coreProperties>
</file>